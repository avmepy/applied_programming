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произведении — две сюжетные линии, каждая из которых развивается самостоятельно.</w:t>
      </w:r>
    </w:p>
    <w:p>
      <w:r>
        <w:t>Действие первой разворачивается в Москве в течение нескольких майских дней (дней весеннего полнолуния)</w:t>
      </w:r>
    </w:p>
    <w:p>
      <w:r>
        <w:t>в 30-х гг. XX века, действие же второй происходит тоже в мае, но в городе Ершалаиме (Иерусалиме) почти</w:t>
      </w:r>
    </w:p>
    <w:p>
      <w:r>
        <w:t>две тысячи лет тому назад — в самом начале новой эры. Роман построен таким образом, что главы основной</w:t>
      </w:r>
    </w:p>
    <w:p>
      <w:r>
        <w:t>сюжетной линии перемежаются главами, составляющими вторую сюжетную линию, причём эти вставные главы являются</w:t>
      </w:r>
    </w:p>
    <w:p>
      <w:r>
        <w:t>то главами из романа мастера, то рассказом очевидца событий Воланда.</w:t>
      </w:r>
    </w:p>
    <w:p>
      <w:r>
        <w:t>В один из жарких майских дней в Москве появляется некто Воланд, выдающий себя за специалиста по чёрной магии,</w:t>
      </w:r>
    </w:p>
    <w:p>
      <w:r>
        <w:t>а на самом деле являющийся сатаной. Его сопровождает странная свита: хорошенькая ведьма-вампир Гелла, развязный</w:t>
      </w:r>
    </w:p>
    <w:p>
      <w:r>
        <w:t>тип Коровьев, также известный как Фагот, мрачный и зловещий Азазелло и весёлый толстяк Бегемот, который по большей</w:t>
      </w:r>
    </w:p>
    <w:p>
      <w:r>
        <w:t>части предстаёт перед читателем в обличье чёрного кота невероятных размеров.</w:t>
      </w:r>
    </w:p>
    <w:p>
      <w:r>
        <w:t>Первыми встречаются с Воландом на Патриарших прудах редактор толстого художественного журнала Михаил Александрович</w:t>
      </w:r>
    </w:p>
    <w:p>
      <w:r>
        <w:t>Берлиоз и поэт Иван Бездомный, написавший антирелигиозную поэму об Иисусе Христе. Воланд вмешивается в их разговор,</w:t>
      </w:r>
    </w:p>
    <w:p>
      <w:r>
        <w:t>утверждая, что Христос существовал в действительности. В качестве доказательства того, что есть нечто, неподвластное</w:t>
      </w:r>
    </w:p>
    <w:p>
      <w:r>
        <w:t>человеку, Воланд предсказывает, что Берлиозу отрежет голову русская девушка-комсомолка. На глазах потрясённого</w:t>
      </w:r>
    </w:p>
    <w:p>
      <w:r>
        <w:t>Ивана Берлиоз тут же попадает под трамвай, которым управляет девушка-комсомолка, и ему отрезает голову.</w:t>
      </w:r>
    </w:p>
    <w:p>
      <w:r>
        <w:t>Иван безуспешно пытается преследовать Воланда, а затем, явившись в Массолит (Московская Литературная Ассоциация),</w:t>
      </w:r>
    </w:p>
    <w:p>
      <w:r>
        <w:t>так запутанно излагает последовательность событий, что его отвозят в загородную психиатрическую клинику профессора</w:t>
      </w:r>
    </w:p>
    <w:p>
      <w:r>
        <w:t>Стравинского, где он и встречает главного героя романа — мастера.</w:t>
      </w:r>
    </w:p>
    <w:p>
      <w:r>
        <w:t>Воланд, явившись в квартиру № 50 дома 302-бис по Садовой улице, которую покойный Берлиоз занимал вместе с директором</w:t>
      </w:r>
    </w:p>
    <w:p>
      <w:r>
        <w:t>театра Варьете Степаном Лиходеевым, и найдя последнего в состоянии тяжкого похмелья, предъявляет ему подписанный им же,</w:t>
      </w:r>
    </w:p>
    <w:p>
      <w:r>
        <w:t>Лиходеевым, контракт на выступление Воланда в театре, а затем выпроваживает его прочь из квартиры, и Стёпа непонятным</w:t>
      </w:r>
    </w:p>
    <w:p>
      <w:r>
        <w:t>образом оказывается в Ялте.</w:t>
      </w:r>
    </w:p>
    <w:p>
      <w:r>
        <w:t>Брифли существует благодаря рекламе:</w:t>
      </w:r>
    </w:p>
    <w:p>
      <w:r>
        <w:t>Никанор Иванович Босой, председатель жилищного товарищества дома № 302-бис, является в квартиру № 50 и застаёт там</w:t>
      </w:r>
    </w:p>
    <w:p>
      <w:r>
        <w:t>Коровьева, который просит сдать эту квартиру Воланду, так как Берлиоз погиб, а Лиходеев в Ялте. Никанор Иванович после</w:t>
      </w:r>
    </w:p>
    <w:p>
      <w:r>
        <w:t>долгих уговоров соглашается и получает от Коровьева сверх платы, обусловленной договором, 400 рублей, которые прячет в</w:t>
      </w:r>
    </w:p>
    <w:p>
      <w:r>
        <w:t>вентиляции. В тот же день к Никанору Ивановичу приходят с ордером на арест за хранение валюты, так как эти рубли</w:t>
      </w:r>
    </w:p>
    <w:p>
      <w:r>
        <w:t>превратились в доллары. Ошеломлённый Никанор Иванович попадает в ту же клинику профессора Стравинского.</w:t>
      </w:r>
    </w:p>
    <w:p>
      <w:r>
        <w:t>В это время финдиректор Варьете Римский и администратор Варенуха безуспешно пытаются разыскать по телефону исчезнувшего</w:t>
      </w:r>
    </w:p>
    <w:p>
      <w:r>
        <w:t>Лиходеева и недоумевают, получая от него одну за другой телеграммы из Ялты с просьбой выслать денег и подтвердить его</w:t>
      </w:r>
    </w:p>
    <w:p>
      <w:r>
        <w:t>личность, так как он заброшен в Ялту гипнотизёром Воландом. Решив, что это — дурацкая шутка Лиходеева, Римский, собрав</w:t>
      </w:r>
    </w:p>
    <w:p>
      <w:r>
        <w:t>телеграммы, посылает Варенуху отнести их «куда надо», однако Варенухе сделать этого не удаётся: Азазелло и кот Бегемот,</w:t>
      </w:r>
    </w:p>
    <w:p>
      <w:r>
        <w:t>подхватив его под руки, доставляют Варенуху в квартиру № 50, а от поцелуя нагой ведьмы Геллы Варенуха лишается чувств.</w:t>
      </w:r>
    </w:p>
    <w:p>
      <w:r>
        <w:t>Вечером на сцене театра Варьете начинается представление с участием великого мага Воланда и его свиты. Фагот выстрелом</w:t>
      </w:r>
    </w:p>
    <w:p>
      <w:r>
        <w:t>из пистолета вызывает в театре денежный дождь, и весь зал ловит падающие червонцы. Затем на сцене открывается</w:t>
      </w:r>
    </w:p>
    <w:p>
      <w:r>
        <w:t>«дамский магазин», где любая женщина из числа сидящих в зале может бесплатно одеться с ног до головы. Тут же в магазин</w:t>
      </w:r>
    </w:p>
    <w:p>
      <w:r>
        <w:t>выстраивается очередь, однако по окончании представления червонцы превращаются в бумажки, а всё, приобретённое в</w:t>
      </w:r>
    </w:p>
    <w:p>
      <w:r>
        <w:t>«дамском магазине», исчезает без следа, заставив доверчивых женщин метаться по улицам в одном белье.</w:t>
      </w:r>
    </w:p>
    <w:p>
      <w:r>
        <w:t>После спектакля Римский задерживается у себя в кабинете, и к нему является превращённый поцелуем Геллы в вампира</w:t>
      </w:r>
    </w:p>
    <w:p>
      <w:r>
        <w:t>Варенуха. Увидев, что тот не отбрасывает тень, Римский смертельно напуган и пытается убежать, но на помощь Варенухе</w:t>
      </w:r>
    </w:p>
    <w:p>
      <w:r>
        <w:t>является вампирша Гелла. Рукой, покрытой трупными пятнами, она пытается открыть оконную задвижку, а Варенуха караулит</w:t>
      </w:r>
    </w:p>
    <w:p>
      <w:r>
        <w:t>у двери. Тем временем наступает утро, слышится первый крик петуха, и вампиры исчезают. Не теряя ни минуты, мгновенно</w:t>
      </w:r>
    </w:p>
    <w:p>
      <w:r>
        <w:t>поседевший Римский на такси мчится на вокзал и курьерским поездом уезжает в Ленинград.</w:t>
      </w:r>
    </w:p>
    <w:p>
      <w:r>
        <w:t>Тем временем Иван Бездомный, познакомившись с Мастером, рассказывает ему о том, как он встретился со странным</w:t>
      </w:r>
    </w:p>
    <w:p>
      <w:r>
        <w:t>иностранцем, погубившим Мишу Берлиоза. Мастер объясняет Ивану, что встретился он на Патриарших с сатаной, и рассказывает</w:t>
      </w:r>
    </w:p>
    <w:p>
      <w:r>
        <w:t>Ивану о себе. Мастером его называла его возлюбленная Маргарита. Будучи историком по образованию, он работал в одном из</w:t>
      </w:r>
    </w:p>
    <w:p>
      <w:r>
        <w:t>музеев, как вдруг неожиданно выиграл огромную сумму — сто тысяч рублей. Он оставил работу в музее, снял две комнаты в</w:t>
      </w:r>
    </w:p>
    <w:p>
      <w:r>
        <w:t>подвале маленького домика в одном из арбатских переулков и начал писать роман о Понтии Пилате. Роман уже был почти</w:t>
      </w:r>
    </w:p>
    <w:p>
      <w:r>
        <w:t>закончен, когда он случайно встретил на улице Маргариту, и любовь поразила их обоих мгновенно. Маргарита была</w:t>
      </w:r>
    </w:p>
    <w:p>
      <w:r>
        <w:t>замужем за достойным человеком, жила с ним в особняке на Арбате, но не любила его. Каждый день она приходила к</w:t>
      </w:r>
    </w:p>
    <w:p>
      <w:r>
        <w:t>мастеру. Роман близился к концу, и они были счастливы. Наконец роман был дописан, и мастер отнёс его в журнал,</w:t>
      </w:r>
    </w:p>
    <w:p>
      <w:r>
        <w:t>но напечатать его там отказались. Тем не менее, отрывок из романа был напечатан, и вскоре в газетах появилось</w:t>
      </w:r>
    </w:p>
    <w:p>
      <w:r>
        <w:t>несколько разгромных статей о романе, подписанных критиками Ариманом, Латунским и Лавровичем. И тут мастер</w:t>
      </w:r>
    </w:p>
    <w:p>
      <w:r>
        <w:t>почувствовал, что заболевает. Однажды ночью он бросил роман в печь, но прибежавшая встревоженная Маргарита</w:t>
      </w:r>
    </w:p>
    <w:p>
      <w:r>
        <w:t>выхватила из огня последнюю пачку листов. Она ушла, унося рукопись с собой, чтобы достойно проститься с мужем</w:t>
      </w:r>
    </w:p>
    <w:p>
      <w:r>
        <w:t>и утром вернуться к возлюбленному навсегда, однако через четверть часа после её ухода к нему в окно постучали —</w:t>
      </w:r>
    </w:p>
    <w:p>
      <w:r>
        <w:t>рассказывая Ивану свою историю, в этом месте Мастер понижает голос до шёпота, — и вот через несколько месяцев,</w:t>
      </w:r>
    </w:p>
    <w:p>
      <w:r>
        <w:t>зимней ночью, придя к себе домой, он обнаружил свои комнаты занятыми и отправился в новую загородную клинику,</w:t>
      </w:r>
    </w:p>
    <w:p>
      <w:r>
        <w:t>где и живёт уже четвёртый месяц, без имени и фамилии, просто — больной из комнаты № 118.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