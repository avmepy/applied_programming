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123.4384 0.9348</w:t>
      </w:r>
    </w:p>
    <w:p>
      <w:r>
        <w:t>0.84578 384598.0 4758.3247</w:t>
      </w:r>
    </w:p>
    <w:p>
      <w:r>
        <w:t>-8475.0</w:t>
      </w:r>
    </w:p>
    <w:p>
      <w:r>
        <w:t>0.968</w:t>
      </w:r>
    </w:p>
    <w:p/>
    <w:p>
      <w:r>
        <w:t>3984.0453304</w:t>
      </w:r>
    </w:p>
    <w:p>
      <w:r>
        <w:t>-0.84575</w:t>
      </w:r>
    </w:p>
    <w:p>
      <w:r>
        <w:t>0.8475</w:t>
      </w:r>
    </w:p>
    <w:p>
      <w:r>
        <w:t>-34.0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